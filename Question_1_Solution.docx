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30984" w14:textId="77777777" w:rsidR="00150A51" w:rsidRDefault="00000000">
      <w:pPr>
        <w:pStyle w:val="Heading1"/>
      </w:pPr>
      <w:r>
        <w:t>Solution for Question 1</w:t>
      </w:r>
    </w:p>
    <w:p w14:paraId="3C5E8FC7" w14:textId="77777777" w:rsidR="00892F05" w:rsidRDefault="00892F05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8"/>
        <w:gridCol w:w="4398"/>
      </w:tblGrid>
      <w:tr w:rsidR="00892F05" w:rsidRPr="00892F05" w14:paraId="7E5E0D16" w14:textId="77777777" w:rsidTr="00892F0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CA94E" w14:textId="77777777" w:rsidR="00892F05" w:rsidRPr="00892F05" w:rsidRDefault="00892F05" w:rsidP="00892F05">
            <w:r w:rsidRPr="00892F05">
              <w:t>                  HTML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80E6D" w14:textId="77777777" w:rsidR="00892F05" w:rsidRPr="00892F05" w:rsidRDefault="00892F05" w:rsidP="00892F05">
            <w:r w:rsidRPr="00892F05">
              <w:t>                           XML </w:t>
            </w:r>
          </w:p>
        </w:tc>
      </w:tr>
      <w:tr w:rsidR="00892F05" w:rsidRPr="00892F05" w14:paraId="42DDD68D" w14:textId="77777777" w:rsidTr="00892F0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90C9D" w14:textId="77777777" w:rsidR="00892F05" w:rsidRPr="00892F05" w:rsidRDefault="00892F05" w:rsidP="00892F05">
            <w:r w:rsidRPr="00892F05">
              <w:t>1.HTML stands for a hypertext markup language.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5CB1D" w14:textId="77777777" w:rsidR="00892F05" w:rsidRPr="00892F05" w:rsidRDefault="00892F05" w:rsidP="00892F05">
            <w:r w:rsidRPr="00892F05">
              <w:t>1.XML stands for Extensible Markup Language. </w:t>
            </w:r>
          </w:p>
        </w:tc>
      </w:tr>
      <w:tr w:rsidR="00892F05" w:rsidRPr="00892F05" w14:paraId="1AB6D020" w14:textId="77777777" w:rsidTr="00892F0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CAFD8" w14:textId="77777777" w:rsidR="00892F05" w:rsidRPr="00892F05" w:rsidRDefault="00892F05" w:rsidP="00892F05">
            <w:r w:rsidRPr="00892F05">
              <w:t>2.It is a predefined markup language. </w:t>
            </w:r>
          </w:p>
          <w:p w14:paraId="7172DC64" w14:textId="77777777" w:rsidR="00892F05" w:rsidRPr="00892F05" w:rsidRDefault="00892F05" w:rsidP="00892F05">
            <w:r w:rsidRPr="00892F05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DC9E2" w14:textId="77777777" w:rsidR="00892F05" w:rsidRPr="00892F05" w:rsidRDefault="00892F05" w:rsidP="00892F05">
            <w:r w:rsidRPr="00892F05">
              <w:t>2. It is a type of framework used to specify that it is a markup language. </w:t>
            </w:r>
          </w:p>
        </w:tc>
      </w:tr>
      <w:tr w:rsidR="00892F05" w:rsidRPr="00892F05" w14:paraId="724E684A" w14:textId="77777777" w:rsidTr="00892F0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B1A1D" w14:textId="77777777" w:rsidR="00892F05" w:rsidRPr="00892F05" w:rsidRDefault="00892F05" w:rsidP="00892F05">
            <w:r w:rsidRPr="00892F05">
              <w:t>3. It is case-insensitive language.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5B71C" w14:textId="77777777" w:rsidR="00892F05" w:rsidRPr="00892F05" w:rsidRDefault="00892F05" w:rsidP="00892F05">
            <w:r w:rsidRPr="00892F05">
              <w:t>3. It is a case-sensitive language. </w:t>
            </w:r>
          </w:p>
        </w:tc>
      </w:tr>
      <w:tr w:rsidR="00892F05" w:rsidRPr="00892F05" w14:paraId="1709CFDD" w14:textId="77777777" w:rsidTr="00892F0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3C4C9" w14:textId="77777777" w:rsidR="00892F05" w:rsidRPr="00892F05" w:rsidRDefault="00892F05" w:rsidP="00892F05">
            <w:r w:rsidRPr="00892F05">
              <w:t xml:space="preserve">4.It needs to provide </w:t>
            </w:r>
            <w:proofErr w:type="gramStart"/>
            <w:r w:rsidRPr="00892F05">
              <w:t>the structural</w:t>
            </w:r>
            <w:proofErr w:type="gramEnd"/>
            <w:r w:rsidRPr="00892F05">
              <w:t xml:space="preserve"> details. </w:t>
            </w:r>
          </w:p>
          <w:p w14:paraId="3CA12E0F" w14:textId="77777777" w:rsidR="00892F05" w:rsidRPr="00892F05" w:rsidRDefault="00892F05" w:rsidP="00892F05">
            <w:r w:rsidRPr="00892F05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0C387" w14:textId="77777777" w:rsidR="00892F05" w:rsidRPr="00892F05" w:rsidRDefault="00892F05" w:rsidP="00892F05">
            <w:r w:rsidRPr="00892F05">
              <w:t>4. It provides the structural details. </w:t>
            </w:r>
          </w:p>
        </w:tc>
      </w:tr>
      <w:tr w:rsidR="00892F05" w:rsidRPr="00892F05" w14:paraId="3B703B41" w14:textId="77777777" w:rsidTr="00892F0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7FF24" w14:textId="77777777" w:rsidR="00892F05" w:rsidRPr="00892F05" w:rsidRDefault="00892F05" w:rsidP="00892F05">
            <w:r w:rsidRPr="00892F05">
              <w:t xml:space="preserve">5. The main purpose of HTML </w:t>
            </w:r>
            <w:proofErr w:type="gramStart"/>
            <w:r w:rsidRPr="00892F05">
              <w:t>is used</w:t>
            </w:r>
            <w:proofErr w:type="gramEnd"/>
            <w:r w:rsidRPr="00892F05">
              <w:t xml:space="preserve"> to create and design the webpage.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3E837" w14:textId="77777777" w:rsidR="00892F05" w:rsidRPr="00892F05" w:rsidRDefault="00892F05" w:rsidP="00892F05">
            <w:r w:rsidRPr="00892F05">
              <w:t xml:space="preserve">5. The main purpose of XML </w:t>
            </w:r>
            <w:proofErr w:type="gramStart"/>
            <w:r w:rsidRPr="00892F05">
              <w:t>is used</w:t>
            </w:r>
            <w:proofErr w:type="gramEnd"/>
            <w:r w:rsidRPr="00892F05">
              <w:t xml:space="preserve"> to transfer the data. </w:t>
            </w:r>
          </w:p>
        </w:tc>
      </w:tr>
      <w:tr w:rsidR="00892F05" w:rsidRPr="00892F05" w14:paraId="52D847C0" w14:textId="77777777" w:rsidTr="00892F0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E0C12" w14:textId="77777777" w:rsidR="00892F05" w:rsidRPr="00892F05" w:rsidRDefault="00892F05" w:rsidP="00892F05">
            <w:r w:rsidRPr="00892F05">
              <w:t>6. If there is a small error in the code, then it is ignored by the HTML.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41F81D" w14:textId="77777777" w:rsidR="00892F05" w:rsidRPr="00892F05" w:rsidRDefault="00892F05" w:rsidP="00892F05">
            <w:r w:rsidRPr="00892F05">
              <w:t>6. It does not allow any error in the coding. </w:t>
            </w:r>
          </w:p>
        </w:tc>
      </w:tr>
      <w:tr w:rsidR="00892F05" w:rsidRPr="00892F05" w14:paraId="4832B861" w14:textId="77777777" w:rsidTr="00892F0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57B13" w14:textId="77777777" w:rsidR="00892F05" w:rsidRPr="00892F05" w:rsidRDefault="00892F05" w:rsidP="00892F05">
            <w:r w:rsidRPr="00892F05">
              <w:t>7. Whitespace is not allowed in the code of HTML.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F5813" w14:textId="77777777" w:rsidR="00892F05" w:rsidRPr="00892F05" w:rsidRDefault="00892F05" w:rsidP="00892F05">
            <w:r w:rsidRPr="00892F05">
              <w:t>7. Whitespace is allowed in the code of XML. </w:t>
            </w:r>
          </w:p>
        </w:tc>
      </w:tr>
      <w:tr w:rsidR="00892F05" w:rsidRPr="00892F05" w14:paraId="4F6A0637" w14:textId="77777777" w:rsidTr="00892F0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83528" w14:textId="77777777" w:rsidR="00892F05" w:rsidRPr="00892F05" w:rsidRDefault="00892F05" w:rsidP="00892F05">
            <w:r w:rsidRPr="00892F05">
              <w:t>8. It is a static language.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C2A27" w14:textId="77777777" w:rsidR="00892F05" w:rsidRPr="00892F05" w:rsidRDefault="00892F05" w:rsidP="00892F05">
            <w:r w:rsidRPr="00892F05">
              <w:t>8. It is a dynamic language. </w:t>
            </w:r>
          </w:p>
        </w:tc>
      </w:tr>
      <w:tr w:rsidR="00892F05" w:rsidRPr="00892F05" w14:paraId="5D8384B1" w14:textId="77777777" w:rsidTr="00892F0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7D4320" w14:textId="77777777" w:rsidR="00892F05" w:rsidRPr="00892F05" w:rsidRDefault="00892F05" w:rsidP="00892F05">
            <w:r w:rsidRPr="00892F05">
              <w:t>9. In HTML, data interchange is not possible.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4DF9E" w14:textId="77777777" w:rsidR="00892F05" w:rsidRPr="00892F05" w:rsidRDefault="00892F05" w:rsidP="00892F05">
            <w:r w:rsidRPr="00892F05">
              <w:t>9. In XML, data interchange is possible. </w:t>
            </w:r>
          </w:p>
        </w:tc>
      </w:tr>
      <w:tr w:rsidR="00892F05" w:rsidRPr="00892F05" w14:paraId="35B31702" w14:textId="77777777" w:rsidTr="00892F0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866168" w14:textId="77777777" w:rsidR="00892F05" w:rsidRPr="00892F05" w:rsidRDefault="00892F05" w:rsidP="00892F05">
            <w:r w:rsidRPr="00892F05">
              <w:t>10. Example: </w:t>
            </w:r>
          </w:p>
          <w:p w14:paraId="535383DC" w14:textId="77777777" w:rsidR="00892F05" w:rsidRPr="00892F05" w:rsidRDefault="00892F05" w:rsidP="00892F05">
            <w:r w:rsidRPr="00892F05">
              <w:t> </w:t>
            </w:r>
          </w:p>
          <w:p w14:paraId="45F667C9" w14:textId="77777777" w:rsidR="00892F05" w:rsidRPr="00892F05" w:rsidRDefault="00892F05" w:rsidP="00892F05">
            <w:r w:rsidRPr="00892F05">
              <w:t>&lt;!DOCTYPE html&gt; </w:t>
            </w:r>
          </w:p>
          <w:p w14:paraId="18F87432" w14:textId="77777777" w:rsidR="00892F05" w:rsidRPr="00892F05" w:rsidRDefault="00892F05" w:rsidP="00892F05">
            <w:r w:rsidRPr="00892F05">
              <w:t>&lt;html&gt; </w:t>
            </w:r>
          </w:p>
          <w:p w14:paraId="0E8E6467" w14:textId="77777777" w:rsidR="00892F05" w:rsidRPr="00892F05" w:rsidRDefault="00892F05" w:rsidP="00892F05">
            <w:r w:rsidRPr="00892F05">
              <w:t>&lt;head&gt; </w:t>
            </w:r>
          </w:p>
          <w:p w14:paraId="07AE8CC7" w14:textId="77777777" w:rsidR="00892F05" w:rsidRPr="00892F05" w:rsidRDefault="00892F05" w:rsidP="00892F05">
            <w:r w:rsidRPr="00892F05">
              <w:t>    &lt;title&gt;HTML Example&lt;/title&gt; </w:t>
            </w:r>
          </w:p>
          <w:p w14:paraId="4E5B5B19" w14:textId="77777777" w:rsidR="00892F05" w:rsidRPr="00892F05" w:rsidRDefault="00892F05" w:rsidP="00892F05">
            <w:r w:rsidRPr="00892F05">
              <w:t>&lt;/head&gt; </w:t>
            </w:r>
          </w:p>
          <w:p w14:paraId="21C2BFC0" w14:textId="77777777" w:rsidR="00892F05" w:rsidRPr="00892F05" w:rsidRDefault="00892F05" w:rsidP="00892F05">
            <w:r w:rsidRPr="00892F05">
              <w:t>&lt;body&gt; </w:t>
            </w:r>
          </w:p>
          <w:p w14:paraId="4742F148" w14:textId="77777777" w:rsidR="00892F05" w:rsidRPr="00892F05" w:rsidRDefault="00892F05" w:rsidP="00892F05">
            <w:r w:rsidRPr="00892F05">
              <w:lastRenderedPageBreak/>
              <w:t xml:space="preserve">    &lt;h1&gt;Hello </w:t>
            </w:r>
            <w:proofErr w:type="gramStart"/>
            <w:r w:rsidRPr="00892F05">
              <w:t>World!&lt;</w:t>
            </w:r>
            <w:proofErr w:type="gramEnd"/>
            <w:r w:rsidRPr="00892F05">
              <w:t>/h1&gt; </w:t>
            </w:r>
          </w:p>
          <w:p w14:paraId="6E2F2A66" w14:textId="77777777" w:rsidR="00892F05" w:rsidRPr="00892F05" w:rsidRDefault="00892F05" w:rsidP="00892F05">
            <w:r w:rsidRPr="00892F05">
              <w:t xml:space="preserve">    &lt;p&gt;This is a </w:t>
            </w:r>
            <w:proofErr w:type="gramStart"/>
            <w:r w:rsidRPr="00892F05">
              <w:t>paragraph.&lt;</w:t>
            </w:r>
            <w:proofErr w:type="gramEnd"/>
            <w:r w:rsidRPr="00892F05">
              <w:t>/p&gt; </w:t>
            </w:r>
          </w:p>
          <w:p w14:paraId="227A83B1" w14:textId="77777777" w:rsidR="00892F05" w:rsidRPr="00892F05" w:rsidRDefault="00892F05" w:rsidP="00892F05">
            <w:r w:rsidRPr="00892F05">
              <w:t>&lt;/body&gt; </w:t>
            </w:r>
          </w:p>
          <w:p w14:paraId="511AE1DC" w14:textId="77777777" w:rsidR="00892F05" w:rsidRPr="00892F05" w:rsidRDefault="00892F05" w:rsidP="00892F05">
            <w:r w:rsidRPr="00892F05">
              <w:t>&lt;/html&gt;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7967B" w14:textId="77777777" w:rsidR="00892F05" w:rsidRPr="00892F05" w:rsidRDefault="00892F05" w:rsidP="00892F05">
            <w:r w:rsidRPr="00892F05">
              <w:lastRenderedPageBreak/>
              <w:t>10. Example:  </w:t>
            </w:r>
          </w:p>
          <w:p w14:paraId="2E34B331" w14:textId="77777777" w:rsidR="00892F05" w:rsidRPr="00892F05" w:rsidRDefault="00892F05" w:rsidP="00892F05">
            <w:r w:rsidRPr="00892F05">
              <w:t> </w:t>
            </w:r>
          </w:p>
          <w:p w14:paraId="36CB35B8" w14:textId="77777777" w:rsidR="00892F05" w:rsidRPr="00892F05" w:rsidRDefault="00892F05" w:rsidP="00892F05">
            <w:r w:rsidRPr="00892F05">
              <w:t>&lt;?xml version="1.0" encoding="UTF-8"?&gt; </w:t>
            </w:r>
          </w:p>
          <w:p w14:paraId="2CD8A24C" w14:textId="77777777" w:rsidR="00892F05" w:rsidRPr="00892F05" w:rsidRDefault="00892F05" w:rsidP="00892F05">
            <w:r w:rsidRPr="00892F05">
              <w:t>&lt;note&gt; </w:t>
            </w:r>
          </w:p>
          <w:p w14:paraId="0DD6F7E8" w14:textId="77777777" w:rsidR="00892F05" w:rsidRPr="00892F05" w:rsidRDefault="00892F05" w:rsidP="00892F05">
            <w:r w:rsidRPr="00892F05">
              <w:t>    &lt;to&gt;John&lt;/to&gt; </w:t>
            </w:r>
          </w:p>
          <w:p w14:paraId="0AF13EE6" w14:textId="77777777" w:rsidR="00892F05" w:rsidRPr="00892F05" w:rsidRDefault="00892F05" w:rsidP="00892F05">
            <w:r w:rsidRPr="00892F05">
              <w:t>    &lt;from&gt;Jane&lt;/from&gt; </w:t>
            </w:r>
          </w:p>
          <w:p w14:paraId="6406B932" w14:textId="77777777" w:rsidR="00892F05" w:rsidRPr="00892F05" w:rsidRDefault="00892F05" w:rsidP="00892F05">
            <w:r w:rsidRPr="00892F05">
              <w:t>    &lt;heading&gt;Reminder&lt;/heading&gt; </w:t>
            </w:r>
          </w:p>
          <w:p w14:paraId="70FBA37B" w14:textId="77777777" w:rsidR="00892F05" w:rsidRPr="00892F05" w:rsidRDefault="00892F05" w:rsidP="00892F05">
            <w:r w:rsidRPr="00892F05">
              <w:t xml:space="preserve">    &lt;body&gt;Don't forget our meeting </w:t>
            </w:r>
            <w:proofErr w:type="gramStart"/>
            <w:r w:rsidRPr="00892F05">
              <w:lastRenderedPageBreak/>
              <w:t>tomorrow!&lt;</w:t>
            </w:r>
            <w:proofErr w:type="gramEnd"/>
            <w:r w:rsidRPr="00892F05">
              <w:t>/body&gt; </w:t>
            </w:r>
          </w:p>
          <w:p w14:paraId="00BB8A3E" w14:textId="77777777" w:rsidR="00892F05" w:rsidRPr="00892F05" w:rsidRDefault="00892F05" w:rsidP="00892F05">
            <w:r w:rsidRPr="00892F05">
              <w:t>&lt;/note&gt; </w:t>
            </w:r>
          </w:p>
        </w:tc>
      </w:tr>
    </w:tbl>
    <w:p w14:paraId="6E9CB806" w14:textId="77777777" w:rsidR="00892F05" w:rsidRDefault="00892F05"/>
    <w:sectPr w:rsidR="00892F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082383">
    <w:abstractNumId w:val="8"/>
  </w:num>
  <w:num w:numId="2" w16cid:durableId="1147938679">
    <w:abstractNumId w:val="6"/>
  </w:num>
  <w:num w:numId="3" w16cid:durableId="1900628733">
    <w:abstractNumId w:val="5"/>
  </w:num>
  <w:num w:numId="4" w16cid:durableId="1367679984">
    <w:abstractNumId w:val="4"/>
  </w:num>
  <w:num w:numId="5" w16cid:durableId="803620960">
    <w:abstractNumId w:val="7"/>
  </w:num>
  <w:num w:numId="6" w16cid:durableId="723798407">
    <w:abstractNumId w:val="3"/>
  </w:num>
  <w:num w:numId="7" w16cid:durableId="276913012">
    <w:abstractNumId w:val="2"/>
  </w:num>
  <w:num w:numId="8" w16cid:durableId="1469740437">
    <w:abstractNumId w:val="1"/>
  </w:num>
  <w:num w:numId="9" w16cid:durableId="154135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A51"/>
    <w:rsid w:val="0029639D"/>
    <w:rsid w:val="00326F90"/>
    <w:rsid w:val="00892F05"/>
    <w:rsid w:val="00AA1D8D"/>
    <w:rsid w:val="00B47730"/>
    <w:rsid w:val="00CB0664"/>
    <w:rsid w:val="00E847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2DCEB"/>
  <w14:defaultImageDpi w14:val="300"/>
  <w15:docId w15:val="{BCA79D0A-80E2-4700-B98B-CB1D2FCC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6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6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Shohan Morol</cp:lastModifiedBy>
  <cp:revision>2</cp:revision>
  <dcterms:created xsi:type="dcterms:W3CDTF">2013-12-23T23:15:00Z</dcterms:created>
  <dcterms:modified xsi:type="dcterms:W3CDTF">2025-01-09T08:40:00Z</dcterms:modified>
  <cp:category/>
</cp:coreProperties>
</file>