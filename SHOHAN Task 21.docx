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App Creation and Folder Structure Explanation</w:t>
      </w:r>
    </w:p>
    <w:p>
      <w:pPr>
        <w:pStyle w:val="Heading2"/>
      </w:pPr>
      <w:r>
        <w:t>Command to Create a React App</w:t>
      </w:r>
    </w:p>
    <w:p>
      <w:r>
        <w:t>To create a new React application, use the following command:</w:t>
        <w:br/>
        <w:br/>
        <w:t>npx create-react-app my-app</w:t>
        <w:br/>
        <w:br/>
        <w:t>- npx: Executes a package from npm without globally installing it.</w:t>
        <w:br/>
        <w:t>- create-react-app: A CLI tool to set up a React project with a default structure and configuration.</w:t>
        <w:br/>
        <w:t>- my-app: The name of the folder where the new app will be created.</w:t>
        <w:br/>
        <w:br/>
        <w:t>Once the command is executed, navigate to your app's directory:</w:t>
        <w:br/>
        <w:t>cd my-app</w:t>
        <w:br/>
      </w:r>
    </w:p>
    <w:p>
      <w:pPr>
        <w:pStyle w:val="Heading2"/>
      </w:pPr>
      <w:r>
        <w:t>Explanation of Folders and Files in the React App</w:t>
      </w:r>
    </w:p>
    <w:p>
      <w:r>
        <w:t>After the app is created, the default folder structure will look like this:</w:t>
        <w:br/>
        <w:br/>
        <w:t>my-app/</w:t>
        <w:br/>
        <w:t>├── node_modules/</w:t>
        <w:br/>
        <w:t>├── public/</w:t>
        <w:br/>
        <w:t>├── src/</w:t>
        <w:br/>
        <w:t>├── .gitignore</w:t>
        <w:br/>
        <w:t>├── package.json</w:t>
        <w:br/>
        <w:t>├── README.md</w:t>
        <w:br/>
        <w:t>├── package-lock.json</w:t>
        <w:br/>
      </w:r>
    </w:p>
    <w:p>
      <w:pPr>
        <w:pStyle w:val="Heading3"/>
      </w:pPr>
      <w:r>
        <w:t>1. node_modules/</w:t>
      </w:r>
    </w:p>
    <w:p>
      <w:r>
        <w:t>- Purpose: Contains all the dependencies (libraries and packages) installed via npm for your React app.</w:t>
        <w:br/>
        <w:t>- Details: This folder is automatically created and managed by npm, and it should not be edited manually.</w:t>
        <w:br/>
      </w:r>
    </w:p>
    <w:p>
      <w:pPr>
        <w:pStyle w:val="Heading3"/>
      </w:pPr>
      <w:r>
        <w:t>2. public/</w:t>
      </w:r>
    </w:p>
    <w:p>
      <w:r>
        <w:t>- Purpose: Stores static files that are publicly accessible and not processed by React.</w:t>
        <w:br/>
        <w:t>- Key Files:</w:t>
        <w:br/>
        <w:t xml:space="preserve">  - index.html: The main HTML file where your React app is mounted. React injects the app into the &lt;div id="root"&gt;&lt;/div&gt; in this file.</w:t>
        <w:br/>
        <w:t xml:space="preserve">  - Other Files:</w:t>
        <w:br/>
        <w:t xml:space="preserve">    - favicon.ico: The small icon displayed in the browser tab.</w:t>
        <w:br/>
        <w:t xml:space="preserve">    - manifest.json: Metadata for Progressive Web App (PWA) support.</w:t>
        <w:br/>
        <w:t xml:space="preserve">    - Static assets like images or fonts can also be placed here.</w:t>
        <w:br/>
      </w:r>
    </w:p>
    <w:p>
      <w:pPr>
        <w:pStyle w:val="Heading3"/>
      </w:pPr>
      <w:r>
        <w:t>3. src/</w:t>
      </w:r>
    </w:p>
    <w:p>
      <w:r>
        <w:t>- Purpose: Contains the main application code (frontend logic and components).</w:t>
        <w:br/>
        <w:t>- Key Files:</w:t>
        <w:br/>
        <w:t xml:space="preserve">  - App.js: The root component of your app. This is where you build the main UI structure.</w:t>
        <w:br/>
        <w:t xml:space="preserve">  - index.js: The entry point of your React app. It renders the App component into the DOM using ReactDOM.render.</w:t>
        <w:br/>
        <w:t xml:space="preserve">  - App.css: Contains CSS styles specific to the App component.</w:t>
        <w:br/>
        <w:t xml:space="preserve">  - index.css: Global CSS styles for the entire app.</w:t>
        <w:br/>
        <w:t xml:space="preserve">  - logo.svg: A default React logo (used in the starter template).</w:t>
        <w:br/>
      </w:r>
    </w:p>
    <w:p>
      <w:pPr>
        <w:pStyle w:val="Heading3"/>
      </w:pPr>
      <w:r>
        <w:t>4. .gitignore</w:t>
      </w:r>
    </w:p>
    <w:p>
      <w:r>
        <w:t>- Purpose: Specifies files and folders that should be ignored by Git version control. By default, it includes node_modules and environment files.</w:t>
        <w:br/>
      </w:r>
    </w:p>
    <w:p>
      <w:pPr>
        <w:pStyle w:val="Heading3"/>
      </w:pPr>
      <w:r>
        <w:t>5. package.json</w:t>
      </w:r>
    </w:p>
    <w:p>
      <w:r>
        <w:t>- Purpose: Contains metadata about the project and lists all dependencies, scripts, and project configuration.</w:t>
        <w:br/>
        <w:t>- Key Sections:</w:t>
        <w:br/>
        <w:t xml:space="preserve">  - "dependencies": Libraries required for your app to run (e.g., React).</w:t>
        <w:br/>
        <w:t xml:space="preserve">  - "scripts": Commands for development, testing, and building (e.g., start, build).</w:t>
        <w:br/>
      </w:r>
    </w:p>
    <w:p>
      <w:pPr>
        <w:pStyle w:val="Heading3"/>
      </w:pPr>
      <w:r>
        <w:t>6. package-lock.json</w:t>
      </w:r>
    </w:p>
    <w:p>
      <w:r>
        <w:t>- Purpose: Ensures consistent dependency installation by locking specific versions of libraries.</w:t>
        <w:br/>
      </w:r>
    </w:p>
    <w:p>
      <w:pPr>
        <w:pStyle w:val="Heading3"/>
      </w:pPr>
      <w:r>
        <w:t>7. README.md</w:t>
      </w:r>
    </w:p>
    <w:p>
      <w:r>
        <w:t>- Purpose: Contains information about your project, how to run it, and usage instructions.</w:t>
        <w:br/>
      </w:r>
    </w:p>
    <w:p>
      <w:pPr>
        <w:pStyle w:val="Heading2"/>
      </w:pPr>
      <w:r>
        <w:t>Summary of Important Folders:</w:t>
      </w:r>
    </w:p>
    <w:p>
      <w:r>
        <w:t>- public/: Static assets and the main HTML file.</w:t>
        <w:br/>
        <w:t>- src/: Core React app code.</w:t>
        <w:br/>
        <w:t>- node_modules/: Installed libraries and dependencies.</w:t>
        <w:br/>
        <w:br/>
        <w:t>You can now start the development server:</w:t>
        <w:br/>
        <w:t>npm start</w:t>
        <w:br/>
        <w:br/>
        <w:t>This launches the app in your browser at http://localhost:3000.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